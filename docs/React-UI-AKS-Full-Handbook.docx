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+ TypeScript + Vite UI on AKS with GitLab CI/CD</w:t>
      </w:r>
    </w:p>
    <w:p>
      <w:r>
        <w:t>Complete handbook containing all project code, Kubernetes manifests, and documentation.</w:t>
      </w:r>
    </w:p>
    <w:p>
      <w:r>
        <w:fldChar w:fldCharType="begin"/>
        <w:instrText>TOC \o "1-3" \h \z \u</w:instrText>
        <w:fldChar w:fldCharType="separate"/>
        <w:fldChar w:fldCharType="end"/>
      </w:r>
    </w:p>
    <w:p>
      <w:pPr>
        <w:pStyle w:val="Heading1"/>
      </w:pPr>
      <w:r>
        <w:t>1. Introduction &amp; Features</w:t>
      </w:r>
    </w:p>
    <w:p>
      <w:r>
        <w:br/>
        <w:t>This handbook documents the React + TypeScript + Vite UI application deployed on Azure Kubernetes Service (AKS) with GitLab CI/CD.</w:t>
        <w:br/>
        <w:t>It includes application code, deployment configurations, Kubernetes manifests, and supporting documentation.</w:t>
        <w:br/>
      </w:r>
    </w:p>
    <w:p>
      <w:pPr>
        <w:pStyle w:val="Heading1"/>
      </w:pPr>
      <w:r>
        <w:t>2. Folder Structure</w:t>
      </w:r>
    </w:p>
    <w:p>
      <w:r>
        <w:rPr>
          <w:rFonts w:ascii="Courier New" w:hAnsi="Courier New"/>
          <w:sz w:val="18"/>
        </w:rPr>
        <w:t>react-ui-vite-app/</w:t>
        <w:br/>
        <w:t>├── .gitlab-ci.yml</w:t>
        <w:br/>
        <w:t>├── Dockerfile</w:t>
        <w:br/>
        <w:t>├── nginx.conf</w:t>
        <w:br/>
        <w:t>├── package.json</w:t>
        <w:br/>
        <w:t>├── tsconfig.json</w:t>
        <w:br/>
        <w:t>├── vite.config.ts</w:t>
        <w:br/>
        <w:t>├── index.html</w:t>
        <w:br/>
        <w:t>├── src/</w:t>
        <w:br/>
        <w:t>│   ├── App.tsx</w:t>
        <w:br/>
        <w:t>│   └── main.tsx</w:t>
        <w:br/>
        <w:t>├── .env.development</w:t>
        <w:br/>
        <w:t>├── .env.uat</w:t>
        <w:br/>
        <w:t>├── .env.production</w:t>
        <w:br/>
        <w:t>├── k8s/</w:t>
        <w:br/>
        <w:t>│   ├── base/</w:t>
        <w:br/>
        <w:t>│   │   ├── deployment.yaml</w:t>
        <w:br/>
        <w:t>│   │   ├── service.yaml</w:t>
        <w:br/>
        <w:t>│   │   └── ingress.yaml</w:t>
        <w:br/>
        <w:t>│   ├── dev/kustomization.yaml</w:t>
        <w:br/>
        <w:t>│   ├── uat/kustomization.yaml</w:t>
        <w:br/>
        <w:t>│   ├── prod/kustomization.yaml</w:t>
        <w:br/>
        <w:t>│   ├── namespaces/</w:t>
        <w:br/>
        <w:t>│   │   ├── namespace-dev.yaml</w:t>
        <w:br/>
        <w:t>│   │   ├── namespace-uat.yaml</w:t>
        <w:br/>
        <w:t>│   │   └── namespace-prod.yaml</w:t>
        <w:br/>
        <w:t>│   └── rbac/</w:t>
        <w:br/>
        <w:t>│       ├── gitlab-deployer-dev.yaml</w:t>
        <w:br/>
        <w:t>│       ├── gitlab-deployer-uat.yaml</w:t>
        <w:br/>
        <w:t>│       └── gitlab-deployer-prod.yaml</w:t>
        <w:br/>
        <w:t>├── docs/</w:t>
        <w:br/>
        <w:t>│   ├── README.md</w:t>
        <w:br/>
        <w:t>│   ├── MVP_SETUP.md</w:t>
        <w:br/>
        <w:t>│   ├── KUBECTL-COMMANDS.md</w:t>
        <w:br/>
        <w:t>│   ├── TROUBLESHOOTING.md</w:t>
        <w:br/>
        <w:t>│   └── ROADMAP.md</w:t>
      </w:r>
    </w:p>
    <w:p>
      <w:pPr>
        <w:pStyle w:val="Heading1"/>
      </w:pPr>
      <w:r>
        <w:t>3. Application Code</w:t>
      </w:r>
    </w:p>
    <w:p>
      <w:pPr>
        <w:pStyle w:val="Heading1"/>
      </w:pPr>
      <w:r>
        <w:t>4. Deployment Code</w:t>
      </w:r>
    </w:p>
    <w:p>
      <w:pPr>
        <w:pStyle w:val="Heading1"/>
      </w:pPr>
      <w:r>
        <w:t>5. Kubernetes Manifests</w:t>
      </w:r>
    </w:p>
    <w:p>
      <w:pPr>
        <w:pStyle w:val="Heading1"/>
      </w:pPr>
      <w:r>
        <w:t>6. Documentation</w:t>
      </w:r>
    </w:p>
    <w:p>
      <w:pPr>
        <w:pStyle w:val="Heading2"/>
      </w:pPr>
      <w:r>
        <w:t>docs/README.md</w:t>
      </w:r>
    </w:p>
    <w:p>
      <w:r>
        <w:rPr>
          <w:rFonts w:ascii="Courier New" w:hAnsi="Courier New"/>
          <w:sz w:val="18"/>
        </w:rPr>
        <w:t># React + TypeScript + Vite UI on AKS via GitLab CI/CD</w:t>
        <w:br/>
        <w:br/>
        <w:t>Production-ready skeleton for a **React + TypeScript + Vite** frontend deployed to **Azure Kubernetes Service (AKS)** with **GitLab CI/CD** across **Dev / UAT / Prod** namespaces.</w:t>
        <w:br/>
        <w:br/>
        <w:t>---</w:t>
        <w:br/>
        <w:br/>
        <w:t>## 🔹 Features</w:t>
        <w:br/>
        <w:t xml:space="preserve">- Dev/UAT/Prod deployments via GitLab CI/CD  </w:t>
        <w:br/>
        <w:t xml:space="preserve">  - Dev &amp; UAT → auto after MR merge  </w:t>
        <w:br/>
        <w:t xml:space="preserve">  - Prod → requires manual approval  </w:t>
        <w:br/>
        <w:t xml:space="preserve">- Environment configs via `.env.development`, `.env.uat`, `.env.production` (`VITE_` prefix)  </w:t>
        <w:br/>
        <w:t xml:space="preserve">- Kustomize overlays per environment (namespace, host, image tag)  </w:t>
        <w:br/>
        <w:t xml:space="preserve">- Dockerized static site served by Nginx  </w:t>
        <w:br/>
        <w:t xml:space="preserve">- Optional scoped RBAC for GitLab deployer  </w:t>
        <w:br/>
        <w:t>- Clear roadmap for Phase 2+ (TLS, ConfigMaps, Helm, monitoring)</w:t>
        <w:br/>
        <w:br/>
        <w:t>---</w:t>
        <w:br/>
        <w:br/>
        <w:t>## 🔹 Prerequisites</w:t>
        <w:br/>
        <w:t>Ensure the following tools are installed locally (for testing/building):</w:t>
        <w:br/>
        <w:t>- [Node.js](https://nodejs.org/) (&gt;=18.x) &amp; npm</w:t>
        <w:br/>
        <w:t>- [Docker](https://docs.docker.com/get-docker/)</w:t>
        <w:br/>
        <w:t>- [kubectl](https://kubernetes.io/docs/tasks/tools/)</w:t>
        <w:br/>
        <w:t>- [kustomize](https://kubectl.docs.kubernetes.io/installation/kustomize/)</w:t>
        <w:br/>
        <w:t>- Access to an **Azure AKS cluster** &amp; **Azure Container Registry (ACR)**</w:t>
        <w:br/>
        <w:t>- A GitLab repository</w:t>
        <w:br/>
        <w:br/>
        <w:t>---</w:t>
        <w:br/>
        <w:br/>
        <w:t>## 🔹 CI/CD Pipeline Flow</w:t>
        <w:br/>
        <w:br/>
        <w:t>```mermaid</w:t>
        <w:br/>
        <w:t>graph LR</w:t>
        <w:br/>
        <w:t xml:space="preserve">  A[Feature Branch] --&gt;|Commit| B[Build Only]</w:t>
        <w:br/>
        <w:t xml:space="preserve">  B --&gt;|Merge to dev| C[Deploy to Dev]</w:t>
        <w:br/>
        <w:t xml:space="preserve">  C --&gt;|Merge to uat| D[Deploy to UAT]</w:t>
        <w:br/>
        <w:t xml:space="preserve">  D --&gt;|Merge to main| E[Manual Approval → Deploy to Prod]</w:t>
        <w:br/>
        <w:t>```</w:t>
        <w:br/>
        <w:br/>
        <w:t>---</w:t>
        <w:br/>
        <w:br/>
        <w:t>## 🔹 Local Development</w:t>
        <w:br/>
        <w:br/>
        <w:t>Run the app locally using Vite dev server:</w:t>
        <w:br/>
        <w:br/>
        <w:t>```bash</w:t>
        <w:br/>
        <w:t>npm install</w:t>
        <w:br/>
        <w:t>npm run dev       # start dev server at http://localhost:5173</w:t>
        <w:br/>
        <w:t>npm run build     # build production bundle to /dist</w:t>
        <w:br/>
        <w:t>npm run preview   # preview production build locally</w:t>
        <w:br/>
        <w:t>```</w:t>
        <w:br/>
        <w:br/>
        <w:t>Or build &amp; run inside Docker:</w:t>
        <w:br/>
        <w:br/>
        <w:t>```bash</w:t>
        <w:br/>
        <w:t>docker build --build-arg ENV=development -t react-ui:local .</w:t>
        <w:br/>
        <w:t>docker run -p 8080:80 react-ui:local</w:t>
        <w:br/>
        <w:t>```</w:t>
        <w:br/>
        <w:br/>
        <w:t>---</w:t>
        <w:br/>
        <w:br/>
        <w:t>## 🔹 Environment Variables (Vite)</w:t>
        <w:br/>
        <w:br/>
        <w:t>Environment-specific files at repo root:</w:t>
        <w:br/>
        <w:t>```</w:t>
        <w:br/>
        <w:t>.env.development</w:t>
        <w:br/>
        <w:t>.env.uat</w:t>
        <w:br/>
        <w:t>.env.production</w:t>
        <w:br/>
        <w:t>```</w:t>
        <w:br/>
        <w:br/>
        <w:t>All variables **must be prefixed with `VITE_`** to be accessible in React.</w:t>
        <w:br/>
        <w:br/>
        <w:t>Example `.env.uat`:</w:t>
        <w:br/>
        <w:t>```env</w:t>
        <w:br/>
        <w:t>VITE_API_URL=https://uat-api.mycompany.com</w:t>
        <w:br/>
        <w:t>VITE_ENV=uat</w:t>
        <w:br/>
        <w:t>```</w:t>
        <w:br/>
        <w:br/>
        <w:t>---</w:t>
        <w:br/>
        <w:br/>
        <w:t>## 🔹 Kubernetes Setup</w:t>
        <w:br/>
        <w:br/>
        <w:t>1. Create namespaces:</w:t>
        <w:br/>
        <w:t>```bash</w:t>
        <w:br/>
        <w:t>kubectl apply -f k8s/namespaces/</w:t>
        <w:br/>
        <w:t>```</w:t>
        <w:br/>
        <w:br/>
        <w:t>2. Deploy per environment (done automatically in CI/CD):</w:t>
        <w:br/>
        <w:t>```bash</w:t>
        <w:br/>
        <w:t>kubectl apply -k k8s/dev</w:t>
        <w:br/>
        <w:t>kubectl apply -k k8s/uat</w:t>
        <w:br/>
        <w:t>kubectl apply -k k8s/prod</w:t>
        <w:br/>
        <w:t>```</w:t>
        <w:br/>
        <w:br/>
        <w:t>---</w:t>
        <w:br/>
        <w:br/>
        <w:t>## 🔹 DNS / Ingress Notes</w:t>
        <w:br/>
        <w:t>Update DNS to point to your AKS ingress controller IP:</w:t>
        <w:br/>
        <w:t>- `reactui-dev.mycompany.com` → Dev namespace</w:t>
        <w:br/>
        <w:t>- `reactui-uat.mycompany.com` → UAT namespace</w:t>
        <w:br/>
        <w:t>- `reactui.mycompany.com` → Prod namespace</w:t>
        <w:br/>
        <w:br/>
        <w:t>---</w:t>
        <w:br/>
        <w:br/>
        <w:t>## 🔹 GitLab CI/CD</w:t>
        <w:br/>
        <w:br/>
        <w:t>The pipeline (`.gitlab-ci.yml`) includes:</w:t>
        <w:br/>
        <w:t>- **Build stage** → builds Docker image with correct `.env` file, pushes to ACR</w:t>
        <w:br/>
        <w:t>- **Deploy stages**:</w:t>
        <w:br/>
        <w:t xml:space="preserve">  - `dev` branch → auto deploy to Dev namespace</w:t>
        <w:br/>
        <w:t xml:space="preserve">  - `uat` branch → auto deploy to UAT namespace</w:t>
        <w:br/>
        <w:t xml:space="preserve">  - `main` branch → manual approval required → deploy to Prod namespace</w:t>
        <w:br/>
        <w:br/>
        <w:t>---</w:t>
        <w:br/>
        <w:br/>
        <w:t>## 🔹 Optional: GitLab Secrets &amp; RBAC</w:t>
        <w:br/>
        <w:br/>
        <w:t xml:space="preserve">- For **MVP**, the pipeline uses a single `KUBE_TOKEN` (cluster-admin).  </w:t>
        <w:br/>
        <w:t>- Later (Phase 2), enable scoped ServiceAccounts (`k8s/rbac/`) and add GitLab secrets:</w:t>
        <w:br/>
        <w:t xml:space="preserve">  - `KUBE_TOKEN_DEV`</w:t>
        <w:br/>
        <w:t xml:space="preserve">  - `KUBE_TOKEN_UAT`</w:t>
        <w:br/>
        <w:t xml:space="preserve">  - `KUBE_TOKEN_PROD`</w:t>
        <w:br/>
        <w:t>- Replace the token in `.gitlab-ci.yml` with these values.</w:t>
        <w:br/>
        <w:br/>
        <w:t>---</w:t>
        <w:br/>
        <w:br/>
        <w:t>## 🔹 Troubleshooting</w:t>
        <w:br/>
        <w:br/>
        <w:t xml:space="preserve">- **Pod stuck in ImagePullBackOff**  </w:t>
        <w:br/>
        <w:t xml:space="preserve">  → Check ACR login credentials in GitLab CI/CD variables.  </w:t>
        <w:br/>
        <w:br/>
        <w:t xml:space="preserve">- **Ingress not working**  </w:t>
        <w:br/>
        <w:t xml:space="preserve">  → Ensure DNS points to AKS ingress controller.  </w:t>
        <w:br/>
        <w:t xml:space="preserve">  → Check `kubectl get ingress -n &lt;namespace&gt;`.  </w:t>
        <w:br/>
        <w:br/>
        <w:t xml:space="preserve">- **Environment variables not loading**  </w:t>
        <w:br/>
        <w:t xml:space="preserve">  → Ensure they start with `VITE_`.  </w:t>
        <w:br/>
        <w:t xml:space="preserve">  → Rebuild the app (`docker build ...`) after changes.  </w:t>
        <w:br/>
        <w:br/>
        <w:t>---</w:t>
        <w:br/>
        <w:br/>
        <w:t>## 🔹 Future Improvements (Phase 2+)</w:t>
        <w:br/>
        <w:br/>
        <w:t xml:space="preserve">- Add **TLS/HTTPS** via cert-manager for Ingress  </w:t>
        <w:br/>
        <w:t xml:space="preserve">- Use **Git commit SHA** for image tags (rollback support)  </w:t>
        <w:br/>
        <w:t xml:space="preserve">- Add lint/tests + image scanning in CI pipeline  </w:t>
        <w:br/>
        <w:t xml:space="preserve">- Use **ConfigMaps/Secrets** for runtime configs (instead of baking envs into Docker image)  </w:t>
        <w:br/>
        <w:t xml:space="preserve">- Add **monitoring &amp; logging** (Prometheus, Grafana, Loki, Azure Monitor)  </w:t>
        <w:br/>
        <w:t xml:space="preserve">- Consider **Helm** for easier versioning &amp; rollbacks when app grows  </w:t>
        <w:br/>
        <w:br/>
        <w:t>---</w:t>
        <w:br/>
        <w:br/>
        <w:t xml:space="preserve">✅ With this README, your team has everything:  </w:t>
        <w:br/>
        <w:t xml:space="preserve">- Setup guide  </w:t>
        <w:br/>
        <w:t xml:space="preserve">- CI/CD flow (with diagram)  </w:t>
        <w:br/>
        <w:t xml:space="preserve">- Local dev instructions  </w:t>
        <w:br/>
        <w:t xml:space="preserve">- DNS/Ingress notes  </w:t>
        <w:br/>
        <w:t xml:space="preserve">- Troubleshooting tips  </w:t>
        <w:br/>
        <w:t xml:space="preserve">- Roadmap for Phase 2+  </w:t>
        <w:br/>
      </w:r>
    </w:p>
    <w:p>
      <w:pPr>
        <w:pStyle w:val="Heading2"/>
      </w:pPr>
      <w:r>
        <w:t>docs/MVP_SETUP.md</w:t>
      </w:r>
    </w:p>
    <w:p>
      <w:r>
        <w:rPr>
          <w:rFonts w:ascii="Courier New" w:hAnsi="Courier New"/>
          <w:sz w:val="18"/>
        </w:rPr>
        <w:t># ✅ MVP Setup Checklist</w:t>
        <w:br/>
        <w:br/>
        <w:t>Follow these steps to get the React + TS + Vite app deployed via GitLab CI/CD to AKS.</w:t>
        <w:br/>
        <w:br/>
        <w:t>---</w:t>
        <w:br/>
        <w:br/>
        <w:t>## 1. Prerequisites</w:t>
        <w:br/>
        <w:t>- Azure AKS cluster running</w:t>
        <w:br/>
        <w:t>- Azure Container Registry (ACR)</w:t>
        <w:br/>
        <w:t>- GitLab project created</w:t>
        <w:br/>
        <w:br/>
        <w:t>---</w:t>
        <w:br/>
        <w:br/>
        <w:t>## 2. Configure GitLab Variables</w:t>
        <w:br/>
        <w:t>Go to **Settings &gt; CI/CD &gt; Variables** in GitLab and add:</w:t>
        <w:br/>
        <w:br/>
        <w:t>- `AZURE_ACR_USERNAME`</w:t>
        <w:br/>
        <w:t>- `AZURE_ACR_PASSWORD`</w:t>
        <w:br/>
        <w:t>- `KUBE_SERVER`</w:t>
        <w:br/>
        <w:t>- `KUBE_CA`</w:t>
        <w:br/>
        <w:t>- `KUBE_TOKEN` (🔸 cluster-admin for MVP; later replace with RBAC tokens)</w:t>
        <w:br/>
        <w:br/>
        <w:t>---</w:t>
        <w:br/>
        <w:br/>
        <w:t>## 3. Kubernetes Setup</w:t>
        <w:br/>
        <w:t>Apply namespaces:</w:t>
        <w:br/>
        <w:t>```bash</w:t>
        <w:br/>
        <w:t>kubectl apply -f k8s/namespaces/</w:t>
        <w:br/>
        <w:t>```</w:t>
        <w:br/>
        <w:br/>
        <w:t>Verify:</w:t>
        <w:br/>
        <w:t>```bash</w:t>
        <w:br/>
        <w:t>kubectl get ns</w:t>
        <w:br/>
        <w:t>```</w:t>
        <w:br/>
        <w:br/>
        <w:t>---</w:t>
        <w:br/>
        <w:br/>
        <w:t>## 4. DNS &amp; Ingress</w:t>
        <w:br/>
        <w:t>- Update DNS records for:</w:t>
        <w:br/>
        <w:t xml:space="preserve">  - `reactui-dev.mycompany.com`</w:t>
        <w:br/>
        <w:t xml:space="preserve">  - `reactui-uat.mycompany.com`</w:t>
        <w:br/>
        <w:t xml:space="preserve">  - `reactui.mycompany.com`</w:t>
        <w:br/>
        <w:t>- Ensure they point to your AKS ingress controller.</w:t>
        <w:br/>
        <w:br/>
        <w:t>---</w:t>
        <w:br/>
        <w:br/>
        <w:t>## 5. Pipeline Flow</w:t>
        <w:br/>
        <w:t>- Create feature branch → run builds only.</w:t>
        <w:br/>
        <w:t>- Merge to `dev` → auto deploy to Dev namespace.</w:t>
        <w:br/>
        <w:t>- Merge to `uat` → auto deploy to UAT namespace.</w:t>
        <w:br/>
        <w:t>- Merge to `main` → manual approval required → deploy to Prod namespace.</w:t>
        <w:br/>
        <w:br/>
        <w:t>---</w:t>
        <w:br/>
        <w:br/>
        <w:t>## 6. Branch Protection (GitLab)</w:t>
        <w:br/>
        <w:t>- Protect `dev`, `uat`, `main` branches.</w:t>
        <w:br/>
        <w:t>- Allow merges only via Merge Requests.</w:t>
        <w:br/>
        <w:t>- Require reviews as per environment:</w:t>
        <w:br/>
        <w:t xml:space="preserve">  - Dev → 1 reviewer</w:t>
        <w:br/>
        <w:t xml:space="preserve">  - UAT → 2 reviewers</w:t>
        <w:br/>
        <w:t xml:space="preserve">  - Prod → 2+ reviewers</w:t>
        <w:br/>
        <w:br/>
        <w:t>---</w:t>
        <w:br/>
        <w:br/>
        <w:t xml:space="preserve">✅ With this, you have a fully working MVP setup. </w:t>
        <w:br/>
        <w:t>Later, see README Phase 2 for hardening (TLS, RBAC, monitoring).</w:t>
        <w:br/>
      </w:r>
    </w:p>
    <w:p>
      <w:pPr>
        <w:pStyle w:val="Heading2"/>
      </w:pPr>
      <w:r>
        <w:t>docs/KUBECTL-COMMANDS.md</w:t>
      </w:r>
    </w:p>
    <w:p>
      <w:r>
        <w:rPr>
          <w:rFonts w:ascii="Courier New" w:hAnsi="Courier New"/>
          <w:sz w:val="18"/>
        </w:rPr>
        <w:t># 📌 Useful kubectl Commands for AKS (uk8s)</w:t>
        <w:br/>
        <w:br/>
        <w:t>This cheat sheet provides the most common `kubectl` commands with **comments** for working with **Azure Kubernetes Service (AKS / uk8s)** in Dev, UAT, and Prod environments.</w:t>
        <w:br/>
        <w:br/>
        <w:t>---</w:t>
        <w:br/>
        <w:br/>
        <w:t>## 🔹 Context &amp; Cluster Info</w:t>
        <w:br/>
        <w:t>```bash</w:t>
        <w:br/>
        <w:t>kubectl config get-contexts            # List all contexts</w:t>
        <w:br/>
        <w:t>kubectl config use-context &lt;context&gt;   # Switch to AKS context</w:t>
        <w:br/>
        <w:t>kubectl cluster-info                   # Show AKS cluster info (API server, DNS, etc.)</w:t>
        <w:br/>
        <w:t>kubectl get nodes -o wide              # List AKS nodes with IPs</w:t>
        <w:br/>
        <w:t>kubectl describe node &lt;node-name&gt;      # Detailed node info</w:t>
        <w:br/>
        <w:t>```</w:t>
        <w:br/>
        <w:br/>
        <w:t>---</w:t>
        <w:br/>
        <w:br/>
        <w:t>## 🔹 Namespaces</w:t>
        <w:br/>
        <w:t>```bash</w:t>
        <w:br/>
        <w:t>kubectl get ns                         # List all namespaces</w:t>
        <w:br/>
        <w:t>kubectl create ns at41457-dev-recsdiui-dev     # Create Dev namespace</w:t>
        <w:br/>
        <w:t>kubectl delete ns at41457-uat-recsdiui-uat     # Delete UAT namespace</w:t>
        <w:br/>
        <w:t>kubectl config set-context --current --namespace=at41457-dev-recsdiui-dev   # Set default namespace</w:t>
        <w:br/>
        <w:t>```</w:t>
        <w:br/>
        <w:br/>
        <w:t>---</w:t>
        <w:br/>
        <w:br/>
        <w:t>## 🔹 Deployments &amp; Pods</w:t>
        <w:br/>
        <w:t>```bash</w:t>
        <w:br/>
        <w:t>kubectl get deployments -n at41457-dev-recsdiui-dev        # List deployments in Dev</w:t>
        <w:br/>
        <w:t>kubectl describe deployment react-ui -n at41457-uat-recsdiui-uat   # Debug deployment in UAT</w:t>
        <w:br/>
        <w:t>kubectl rollout status deployment react-ui -n at41457-prod-recsdiui-prod   # Check rollout progress in Prod</w:t>
        <w:br/>
        <w:t>kubectl rollout undo deployment react-ui -n at41457-prod-recsdiui-prod     # Rollback last Prod deployment</w:t>
        <w:br/>
        <w:br/>
        <w:t>kubectl get pods -n at41457-dev-recsdiui-dev               # List pods in Dev</w:t>
        <w:br/>
        <w:t>kubectl describe pod &lt;pod-name&gt; -n at41457-dev-recsdiui-dev  # Debug pod</w:t>
        <w:br/>
        <w:t>kubectl logs &lt;pod-name&gt; -n at41457-dev-recsdiui-dev          # View pod logs</w:t>
        <w:br/>
        <w:t>kubectl logs -f &lt;pod-name&gt; -n at41457-dev-recsdiui-dev       # Stream logs</w:t>
        <w:br/>
        <w:t>kubectl exec -it &lt;pod-name&gt; -n at41457-uat-recsdiui-uat -- sh   # Exec into pod</w:t>
        <w:br/>
        <w:t>```</w:t>
        <w:br/>
        <w:br/>
        <w:t>---</w:t>
        <w:br/>
        <w:br/>
        <w:t>## 🔹 Services &amp; Ingress</w:t>
        <w:br/>
        <w:t>```bash</w:t>
        <w:br/>
        <w:t>kubectl get svc -n at41457-dev-recsdiui-dev       # List services in Dev</w:t>
        <w:br/>
        <w:t>kubectl describe svc react-ui-service -n at41457-uat-recsdiui-uat   # Debug service in UAT</w:t>
        <w:br/>
        <w:br/>
        <w:t>kubectl get ingress -n at41457-prod-recsdiui-prod # List ingress rules in Prod</w:t>
        <w:br/>
        <w:t>kubectl describe ingress react-ui-ingress -n at41457-prod-recsdiui-prod  # Debug ingress</w:t>
        <w:br/>
        <w:t>```</w:t>
        <w:br/>
        <w:br/>
        <w:t>---</w:t>
        <w:br/>
        <w:br/>
        <w:t>## 🔹 ConfigMaps &amp; Secrets</w:t>
        <w:br/>
        <w:t>```bash</w:t>
        <w:br/>
        <w:t>kubectl get configmaps -n at41457-dev-recsdiui-dev           # List configmaps in Dev</w:t>
        <w:br/>
        <w:t>kubectl describe configmap &lt;name&gt; -n at41457-uat-recsdiui-uat # Debug a configmap</w:t>
        <w:br/>
        <w:br/>
        <w:t>kubectl get secrets -n at41457-prod-recsdiui-prod             # List secrets in Prod</w:t>
        <w:br/>
        <w:t>kubectl describe secret &lt;name&gt; -n at41457-prod-recsdiui-prod  # Debug a secret</w:t>
        <w:br/>
        <w:t>kubectl get secret &lt;name&gt; -n at41457-prod-recsdiui-prod -o jsonpath="{.data.key}" | base64 --decode   # Decode a secret</w:t>
        <w:br/>
        <w:t>```</w:t>
        <w:br/>
        <w:br/>
        <w:t>---</w:t>
        <w:br/>
        <w:br/>
        <w:t>## 🔹 Events &amp; Debugging</w:t>
        <w:br/>
        <w:t>```bash</w:t>
        <w:br/>
        <w:t>kubectl get events -n at41457-dev-recsdiui-dev --sort-by=.metadata.creationTimestamp   # Recent events in Dev</w:t>
        <w:br/>
        <w:t>kubectl describe pod &lt;pod-name&gt; -n at41457-uat-recsdiui-uat                            # Pod details</w:t>
        <w:br/>
        <w:t>kubectl top pods -n at41457-prod-recsdiui-prod                                        # Pod CPU/Memory usage</w:t>
        <w:br/>
        <w:t>kubectl top nodes                                                                     # Node CPU/Memory usage</w:t>
        <w:br/>
        <w:t>```</w:t>
        <w:br/>
        <w:br/>
        <w:t>---</w:t>
        <w:br/>
        <w:br/>
        <w:t>## 🔹 Apply &amp; Delete Manifests</w:t>
        <w:br/>
        <w:t>```bash</w:t>
        <w:br/>
        <w:t>kubectl apply -f k8s/namespaces/namespace-dev.yaml   # Apply single manifest</w:t>
        <w:br/>
        <w:t>kubectl apply -k k8s/dev                             # Apply Kustomize overlay (Dev)</w:t>
        <w:br/>
        <w:br/>
        <w:t>kubectl delete -f k8s/namespaces/namespace-uat.yaml  # Delete UAT namespace manifest</w:t>
        <w:br/>
        <w:t>kubectl delete -k k8s/prod                           # Delete all Prod resources</w:t>
        <w:br/>
        <w:t>```</w:t>
        <w:br/>
        <w:br/>
        <w:t>---</w:t>
        <w:br/>
        <w:br/>
        <w:t>## 🔹 Scaling</w:t>
        <w:br/>
        <w:t>```bash</w:t>
        <w:br/>
        <w:t>kubectl scale deployment react-ui --replicas=3 -n at41457-uat-recsdiui-uat   # Scale UAT deployment to 3 pods</w:t>
        <w:br/>
        <w:t>kubectl autoscale deployment react-ui -n at41457-prod-recsdiui-prod --min=2 --max=5 --cpu-percent=70   # HPA</w:t>
        <w:br/>
        <w:t>```</w:t>
        <w:br/>
        <w:br/>
        <w:t>---</w:t>
        <w:br/>
        <w:br/>
        <w:t>## 🔹 Access Application (Port-Forward)</w:t>
        <w:br/>
        <w:t>```bash</w:t>
        <w:br/>
        <w:t>kubectl port-forward svc/react-ui-service 3000:80 -n at41457-dev-recsdiui-dev</w:t>
        <w:br/>
        <w:t># Opens http://localhost:3000 → maps to Dev service port 80</w:t>
        <w:br/>
        <w:t>```</w:t>
        <w:br/>
        <w:br/>
        <w:t>---</w:t>
        <w:br/>
        <w:br/>
        <w:t xml:space="preserve">✅ These commands cover **90% of daily AKS operations**:  </w:t>
        <w:br/>
        <w:t xml:space="preserve">- Managing **namespaces, pods, deployments**  </w:t>
        <w:br/>
        <w:t xml:space="preserve">- Debugging issues (logs, events, describe)  </w:t>
        <w:br/>
        <w:t xml:space="preserve">- Checking **Ingress/DNS**  </w:t>
        <w:br/>
        <w:t xml:space="preserve">- Scaling, rolling back, port-forward for local testing  </w:t>
        <w:br/>
      </w:r>
    </w:p>
    <w:p>
      <w:pPr>
        <w:pStyle w:val="Heading2"/>
      </w:pPr>
      <w:r>
        <w:t>docs/TROUBLESHOOTING.md</w:t>
      </w:r>
    </w:p>
    <w:p>
      <w:r>
        <w:rPr>
          <w:rFonts w:ascii="Courier New" w:hAnsi="Courier New"/>
          <w:sz w:val="18"/>
        </w:rPr>
        <w:t># 🚑 Troubleshooting Guide</w:t>
        <w:br/>
        <w:br/>
        <w:t>This document will track **common issues** and their **solutions** when working with the React UI app on AKS.</w:t>
        <w:br/>
        <w:br/>
        <w:t>---</w:t>
        <w:br/>
        <w:br/>
        <w:t>## 🔹 Common Issues</w:t>
        <w:br/>
        <w:br/>
        <w:t>- **Pod stuck in ImagePullBackOff**</w:t>
        <w:br/>
        <w:t xml:space="preserve">  - Check if Docker image exists in ACR and GitLab CI/CD variables for ACR login are correct.</w:t>
        <w:br/>
        <w:br/>
        <w:t>- **Ingress not resolving**</w:t>
        <w:br/>
        <w:t xml:space="preserve">  - Ensure DNS records are configured and pointing to AKS ingress controller IP.</w:t>
        <w:br/>
        <w:br/>
        <w:t>- **Environment variables missing**</w:t>
        <w:br/>
        <w:t xml:space="preserve">  - Vite requires `VITE_` prefix for all env vars. Double-check `.env.*` files.</w:t>
        <w:br/>
        <w:br/>
        <w:t>---</w:t>
        <w:br/>
        <w:br/>
        <w:t>## 🔹 TODO</w:t>
        <w:br/>
        <w:t>- Expand with real-world issues as they occur.</w:t>
        <w:br/>
      </w:r>
    </w:p>
    <w:p>
      <w:pPr>
        <w:pStyle w:val="Heading2"/>
      </w:pPr>
      <w:r>
        <w:t>docs/ROADMAP.md</w:t>
      </w:r>
    </w:p>
    <w:p>
      <w:r>
        <w:rPr>
          <w:rFonts w:ascii="Courier New" w:hAnsi="Courier New"/>
          <w:sz w:val="18"/>
        </w:rPr>
        <w:t># 📍 Roadmap for React UI on AKS</w:t>
        <w:br/>
        <w:br/>
        <w:t>## ✅ Phase 1 – Working Setup (MVP)</w:t>
        <w:br/>
        <w:t>- React + TS + Vite starter app</w:t>
        <w:br/>
        <w:t>- GitLab CI/CD for Dev, UAT, Prod</w:t>
        <w:br/>
        <w:t>- Namespaces + Kustomize overlays</w:t>
        <w:br/>
        <w:t>- Optional RBAC (Dev example)</w:t>
        <w:br/>
        <w:br/>
        <w:t>## 🔒 Phase 2 – Production Readiness</w:t>
        <w:br/>
        <w:t>- TLS/HTTPS with cert-manager</w:t>
        <w:br/>
        <w:t>- Git commit SHA tagging for rollbacks</w:t>
        <w:br/>
        <w:t>- Scoped RBAC for UAT/Prod</w:t>
        <w:br/>
        <w:t>- Branch protections &amp; reviews</w:t>
        <w:br/>
        <w:br/>
        <w:t>## 📈 Phase 3 – Enterprise Grade</w:t>
        <w:br/>
        <w:t>- Monitoring (Prometheus, Grafana)</w:t>
        <w:br/>
        <w:t>- Centralized logs (Loki/ELK/Azure Monitor)</w:t>
        <w:br/>
        <w:t>- ConfigMaps/Secrets for runtime configs</w:t>
        <w:br/>
        <w:t>- CDN + WAF (Azure Front Door/Cloudflare)</w:t>
        <w:br/>
        <w:t>- Helm adoption for templated rollouts</w:t>
        <w:br/>
        <w:br/>
        <w:t>---</w:t>
        <w:br/>
        <w:t>This roadmap ensures the project grows from MVP → Production → Enterprise-ready.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